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Personal Finance Management App - User Manual</w:t>
      </w:r>
    </w:p>
    <w:p>
      <w:pPr>
        <w:pStyle w:val="Heading2"/>
      </w:pPr>
      <w:r>
        <w:t>1. Introduction</w:t>
      </w:r>
    </w:p>
    <w:p>
      <w:r>
        <w:t>This application helps users manage their personal finances by tracking income, expenses, and generating financial reports. Key features include:</w:t>
      </w:r>
    </w:p>
    <w:p>
      <w:r>
        <w:t>• User Registration &amp; Login</w:t>
      </w:r>
    </w:p>
    <w:p>
      <w:r>
        <w:t>• Income &amp; Expense Tracking</w:t>
      </w:r>
    </w:p>
    <w:p>
      <w:r>
        <w:t>• Financial Reports</w:t>
      </w:r>
    </w:p>
    <w:p>
      <w:r>
        <w:t>• Budgeting &amp; Notifications</w:t>
      </w:r>
    </w:p>
    <w:p>
      <w:r>
        <w:t>• Data Backup &amp; Restore</w:t>
      </w:r>
    </w:p>
    <w:p>
      <w:pPr>
        <w:pStyle w:val="Heading2"/>
      </w:pPr>
      <w:r>
        <w:t>2. Installation Instructions</w:t>
      </w:r>
    </w:p>
    <w:p>
      <w:r>
        <w:t>Step 1: Install Python (version 3.8+).</w:t>
      </w:r>
    </w:p>
    <w:p>
      <w:r>
        <w:t>Step 2: Install required dependencies:</w:t>
      </w:r>
    </w:p>
    <w:p>
      <w:r>
        <w:t>pip install sqlite3</w:t>
      </w:r>
    </w:p>
    <w:p>
      <w:r>
        <w:t>Step 3: Run the application:</w:t>
      </w:r>
    </w:p>
    <w:p>
      <w:r>
        <w:t>python main.py</w:t>
      </w:r>
    </w:p>
    <w:p>
      <w:pPr>
        <w:pStyle w:val="Heading2"/>
      </w:pPr>
      <w:r>
        <w:t>3. Usage Instructions</w:t>
      </w:r>
    </w:p>
    <w:p>
      <w:r>
        <w:t>• Register: Create a new account.</w:t>
      </w:r>
    </w:p>
    <w:p>
      <w:r>
        <w:t>• Login: Use your credentials to log in.</w:t>
      </w:r>
    </w:p>
    <w:p>
      <w:r>
        <w:t>• Add Transaction: Record income or expenses.</w:t>
      </w:r>
    </w:p>
    <w:p>
      <w:r>
        <w:t>• View Transactions: See a list of past entries.</w:t>
      </w:r>
    </w:p>
    <w:p>
      <w:r>
        <w:t>• Generate Reports: View monthly and yearly financial summaries.</w:t>
      </w:r>
    </w:p>
    <w:p>
      <w:r>
        <w:t>• Set Budget: Define spending limits and receive alerts if exceeded.</w:t>
      </w:r>
    </w:p>
    <w:p>
      <w:r>
        <w:t>• Backup/Restore Data: Save or restore your database.</w:t>
      </w:r>
    </w:p>
    <w:p>
      <w:pPr>
        <w:pStyle w:val="Heading2"/>
      </w:pPr>
      <w:r>
        <w:t>4. Backup and Restore</w:t>
      </w:r>
    </w:p>
    <w:p>
      <w:r>
        <w:t>Backup: Automatically creates a `.bak` file of the database.</w:t>
      </w:r>
    </w:p>
    <w:p>
      <w:r>
        <w:t>Restore: Replaces the current database from the backup.</w:t>
      </w:r>
    </w:p>
    <w:p>
      <w:pPr>
        <w:pStyle w:val="Heading2"/>
      </w:pPr>
      <w:r>
        <w:t>5. Unit Testing</w:t>
      </w:r>
    </w:p>
    <w:p>
      <w:r>
        <w:t>Run tests using `unittest` to validate key functionalities:</w:t>
      </w:r>
    </w:p>
    <w:p>
      <w:r>
        <w:t>python -m unittest test_main.py</w:t>
      </w:r>
    </w:p>
    <w:p>
      <w:r>
        <w:t>Key functionalities covered:</w:t>
      </w:r>
    </w:p>
    <w:p>
      <w:r>
        <w:t>• User Registration and Login</w:t>
      </w:r>
    </w:p>
    <w:p>
      <w:r>
        <w:t>• Add Transactions</w:t>
      </w:r>
    </w:p>
    <w:p>
      <w:r>
        <w:t>• Budget Checks and Alerts</w:t>
      </w:r>
    </w:p>
    <w:p>
      <w:pPr>
        <w:pStyle w:val="Heading2"/>
      </w:pPr>
      <w:r>
        <w:t>6. Troubleshooting</w:t>
      </w:r>
    </w:p>
    <w:p>
      <w:r>
        <w:t>Common errors and solutions for the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